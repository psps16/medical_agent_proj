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Types of Tumors</w:t>
      </w:r>
    </w:p>
    <w:p>
      <w:r>
        <w:t>A tumor is an abnormal mass of tissue. Tumors can be either benign (non-cancerous) or malignant (cancerous). Understanding the difference is crucial for diagnosis and treatment.</w:t>
      </w:r>
    </w:p>
    <w:p>
      <w:pPr>
        <w:pStyle w:val="Heading2"/>
      </w:pPr>
      <w:r>
        <w:t>Benign Tumors</w:t>
      </w:r>
    </w:p>
    <w:p>
      <w:r>
        <w:t>Benign tumors are non-cancerous and generally not life-threatening. Key characteristics include:</w:t>
      </w:r>
    </w:p>
    <w:p>
      <w:pPr>
        <w:pStyle w:val="ListBullet"/>
      </w:pPr>
      <w:r>
        <w:rPr>
          <w:b/>
        </w:rPr>
        <w:t>Non-invasive:</w:t>
      </w:r>
      <w:r>
        <w:t xml:space="preserve"> They do not invade nearby tissues.</w:t>
      </w:r>
    </w:p>
    <w:p>
      <w:pPr>
        <w:pStyle w:val="ListBullet"/>
      </w:pPr>
      <w:r>
        <w:rPr>
          <w:b/>
        </w:rPr>
        <w:t>Non-metastatic:</w:t>
      </w:r>
      <w:r>
        <w:t xml:space="preserve"> They do not spread to distant parts of the body.</w:t>
      </w:r>
    </w:p>
    <w:p>
      <w:pPr>
        <w:pStyle w:val="ListBullet"/>
      </w:pPr>
      <w:r>
        <w:rPr>
          <w:b/>
        </w:rPr>
        <w:t>Slow Growth:</w:t>
      </w:r>
      <w:r>
        <w:t xml:space="preserve"> They usually grow slowly.</w:t>
      </w:r>
    </w:p>
    <w:p>
      <w:pPr>
        <w:pStyle w:val="ListBullet"/>
      </w:pPr>
      <w:r>
        <w:rPr>
          <w:b/>
        </w:rPr>
        <w:t>Well-defined Borders:</w:t>
      </w:r>
      <w:r>
        <w:t xml:space="preserve"> They often have clear boundaries.</w:t>
      </w:r>
    </w:p>
    <w:p>
      <w:pPr>
        <w:pStyle w:val="ListBullet"/>
      </w:pPr>
      <w:r>
        <w:rPr>
          <w:b/>
        </w:rPr>
        <w:t>Recurrence (rare):</w:t>
      </w:r>
      <w:r>
        <w:t xml:space="preserve"> They typically do not return after removal, though some exceptions exist.</w:t>
      </w:r>
    </w:p>
    <w:p>
      <w:r>
        <w:t>Examples include lipomas (fatty tumors), fibromas (fibrous tissue tumors), and adenomas (glandular tissue tumors). While benign, they can still cause problems by pressing on nerves or blood vessels, or by producing excess hormones (in the case of endocrine tumors).</w:t>
      </w:r>
    </w:p>
    <w:p>
      <w:pPr>
        <w:pStyle w:val="Heading2"/>
      </w:pPr>
      <w:r>
        <w:t>Malignant Tumors (Cancer)</w:t>
      </w:r>
    </w:p>
    <w:p>
      <w:r>
        <w:t>Malignant tumors are cancerous and can be life-threatening. Key characteristics include:</w:t>
      </w:r>
    </w:p>
    <w:p>
      <w:pPr>
        <w:pStyle w:val="ListBullet"/>
      </w:pPr>
      <w:r>
        <w:rPr>
          <w:b/>
        </w:rPr>
        <w:t>Invasive:</w:t>
      </w:r>
      <w:r>
        <w:t xml:space="preserve"> They can invade nearby tissues and organs.</w:t>
      </w:r>
    </w:p>
    <w:p>
      <w:pPr>
        <w:pStyle w:val="ListBullet"/>
      </w:pPr>
      <w:r>
        <w:rPr>
          <w:b/>
        </w:rPr>
        <w:t>Metastatic:</w:t>
      </w:r>
      <w:r>
        <w:t xml:space="preserve"> They can spread to distant parts of the body through the bloodstream or lymphatic system, forming new tumors (metastases).</w:t>
      </w:r>
    </w:p>
    <w:p>
      <w:pPr>
        <w:pStyle w:val="ListBullet"/>
      </w:pPr>
      <w:r>
        <w:rPr>
          <w:b/>
        </w:rPr>
        <w:t>Rapid Growth:</w:t>
      </w:r>
      <w:r>
        <w:t xml:space="preserve"> They often grow rapidly.</w:t>
      </w:r>
    </w:p>
    <w:p>
      <w:pPr>
        <w:pStyle w:val="ListBullet"/>
      </w:pPr>
      <w:r>
        <w:rPr>
          <w:b/>
        </w:rPr>
        <w:t>Irregular Borders:</w:t>
      </w:r>
      <w:r>
        <w:t xml:space="preserve"> They may have irregular or poorly defined boundaries.</w:t>
      </w:r>
    </w:p>
    <w:p>
      <w:pPr>
        <w:pStyle w:val="ListBullet"/>
      </w:pPr>
      <w:r>
        <w:rPr>
          <w:b/>
        </w:rPr>
        <w:t>Recurrence (common):</w:t>
      </w:r>
      <w:r>
        <w:t xml:space="preserve"> They can return after treatment.</w:t>
      </w:r>
    </w:p>
    <w:p>
      <w:r>
        <w:t>Malignant tumors are broadly classified by the type of cell they originate from:</w:t>
      </w:r>
    </w:p>
    <w:p>
      <w:pPr>
        <w:pStyle w:val="ListBullet"/>
      </w:pPr>
      <w:r>
        <w:rPr>
          <w:b/>
        </w:rPr>
        <w:t>Carcinomas:</w:t>
      </w:r>
      <w:r>
        <w:t xml:space="preserve"> Arise from epithelial cells (cells that line organs and skin). Examples include lung cancer, breast cancer, colon cancer, and prostate cancer. They are the most common type of cancer.</w:t>
      </w:r>
    </w:p>
    <w:p>
      <w:pPr>
        <w:pStyle w:val="ListBullet"/>
      </w:pPr>
      <w:r>
        <w:rPr>
          <w:b/>
        </w:rPr>
        <w:t>Sarcomas:</w:t>
      </w:r>
      <w:r>
        <w:t xml:space="preserve"> Arise from connective tissues such as bone, muscle, fat, and cartilage. Examples include osteosarcoma and leiomyosarcoma.</w:t>
      </w:r>
    </w:p>
    <w:p>
      <w:pPr>
        <w:pStyle w:val="ListBullet"/>
      </w:pPr>
      <w:r>
        <w:rPr>
          <w:b/>
        </w:rPr>
        <w:t>Leukemias:</w:t>
      </w:r>
      <w:r>
        <w:t xml:space="preserve"> Cancers of the blood-forming tissues, such as bone marrow. They involve abnormal white blood cells.</w:t>
      </w:r>
    </w:p>
    <w:p>
      <w:pPr>
        <w:pStyle w:val="ListBullet"/>
      </w:pPr>
      <w:r>
        <w:rPr>
          <w:b/>
        </w:rPr>
        <w:t>Lymphomas:</w:t>
      </w:r>
      <w:r>
        <w:t xml:space="preserve"> Cancers that begin in the lymphatic system. Examples include Hodgkin lymphoma and non-Hodgkin lymphoma.</w:t>
      </w:r>
    </w:p>
    <w:p>
      <w:pPr>
        <w:pStyle w:val="ListBullet"/>
      </w:pPr>
      <w:r>
        <w:rPr>
          <w:b/>
        </w:rPr>
        <w:t>Central Nervous System Cancers:</w:t>
      </w:r>
      <w:r>
        <w:t xml:space="preserve"> Tumors that begin in the tissues of the brain and spinal cord. Examples include gliomas and medulloblastomas.</w:t>
      </w:r>
    </w:p>
    <w:p>
      <w:pPr>
        <w:pStyle w:val="Heading2"/>
      </w:pPr>
      <w:r>
        <w:t>Key Differences Summarized</w:t>
      </w:r>
    </w:p>
    <w:p>
      <w:r>
        <w:t>Feature</w:t>
      </w:r>
    </w:p>
    <w:p>
      <w:r>
        <w:t>Benign Tumor</w:t>
      </w:r>
    </w:p>
    <w:p>
      <w:r>
        <w:t>Malignant Tumor (Cancer)</w:t>
      </w:r>
    </w:p>
    <w:p>
      <w:r>
        <w:t>Feature</w:t>
        <w:br/>
        <w:t>Benign Tumor</w:t>
        <w:br/>
        <w:t>Malignant Tumor (Cancer)</w:t>
      </w:r>
    </w:p>
    <w:p>
      <w:r>
        <w:t>Feature</w:t>
        <w:br/>
        <w:t>Benign Tumor</w:t>
        <w:br/>
        <w:t>Malignant Tumor (Cancer)</w:t>
      </w:r>
    </w:p>
    <w:p>
      <w:r>
        <w:t>Nature</w:t>
      </w:r>
    </w:p>
    <w:p>
      <w:r>
        <w:t>Nature</w:t>
      </w:r>
    </w:p>
    <w:p>
      <w:r>
        <w:t>Non-cancerous</w:t>
      </w:r>
    </w:p>
    <w:p>
      <w:r>
        <w:t>Cancerous</w:t>
      </w:r>
    </w:p>
    <w:p>
      <w:r>
        <w:t>Nature</w:t>
        <w:br/>
        <w:t>Non-cancerous</w:t>
        <w:br/>
        <w:t>Cancerous</w:t>
      </w:r>
    </w:p>
    <w:p>
      <w:r>
        <w:t>Invasion</w:t>
      </w:r>
    </w:p>
    <w:p>
      <w:r>
        <w:t>Invasion</w:t>
      </w:r>
    </w:p>
    <w:p>
      <w:r>
        <w:t>Non-invasive</w:t>
      </w:r>
    </w:p>
    <w:p>
      <w:r>
        <w:t>Invasive</w:t>
      </w:r>
    </w:p>
    <w:p>
      <w:r>
        <w:t>Invasion</w:t>
        <w:br/>
        <w:t>Non-invasive</w:t>
        <w:br/>
        <w:t>Invasive</w:t>
      </w:r>
    </w:p>
    <w:p>
      <w:r>
        <w:t>Metastasis</w:t>
      </w:r>
    </w:p>
    <w:p>
      <w:r>
        <w:t>Metastasis</w:t>
      </w:r>
    </w:p>
    <w:p>
      <w:r>
        <w:t>Does not metastasize</w:t>
      </w:r>
    </w:p>
    <w:p>
      <w:r>
        <w:t>Can metastasize</w:t>
      </w:r>
    </w:p>
    <w:p>
      <w:r>
        <w:t>Metastasis</w:t>
        <w:br/>
        <w:t>Does not metastasize</w:t>
        <w:br/>
        <w:t>Can metastasize</w:t>
      </w:r>
    </w:p>
    <w:p>
      <w:r>
        <w:t>Growth</w:t>
      </w:r>
    </w:p>
    <w:p>
      <w:r>
        <w:t>Growth</w:t>
      </w:r>
    </w:p>
    <w:p>
      <w:r>
        <w:t>Slow</w:t>
      </w:r>
    </w:p>
    <w:p>
      <w:r>
        <w:t>Often rapid</w:t>
      </w:r>
    </w:p>
    <w:p>
      <w:r>
        <w:t>Growth</w:t>
        <w:br/>
        <w:t>Slow</w:t>
        <w:br/>
        <w:t>Often rapid</w:t>
      </w:r>
    </w:p>
    <w:p>
      <w:r>
        <w:t>Borders</w:t>
      </w:r>
    </w:p>
    <w:p>
      <w:r>
        <w:t>Borders</w:t>
      </w:r>
    </w:p>
    <w:p>
      <w:r>
        <w:t>Well-defined</w:t>
      </w:r>
    </w:p>
    <w:p>
      <w:r>
        <w:t>Irregular/Poorly defined</w:t>
      </w:r>
    </w:p>
    <w:p>
      <w:r>
        <w:t>Borders</w:t>
        <w:br/>
        <w:t>Well-defined</w:t>
        <w:br/>
        <w:t>Irregular/Poorly defined</w:t>
      </w:r>
    </w:p>
    <w:p>
      <w:r>
        <w:t>Recurrence</w:t>
      </w:r>
    </w:p>
    <w:p>
      <w:r>
        <w:t>Recurrence</w:t>
      </w:r>
    </w:p>
    <w:p>
      <w:r>
        <w:t>Rare after removal</w:t>
      </w:r>
    </w:p>
    <w:p>
      <w:r>
        <w:t>Common after treatment</w:t>
      </w:r>
    </w:p>
    <w:p>
      <w:r>
        <w:t>Recurrence</w:t>
        <w:br/>
        <w:t>Rare after removal</w:t>
        <w:br/>
        <w:t>Common after treatment</w:t>
      </w:r>
    </w:p>
    <w:p>
      <w:r>
        <w:t>Threat</w:t>
      </w:r>
    </w:p>
    <w:p>
      <w:r>
        <w:t>Threat</w:t>
      </w:r>
    </w:p>
    <w:p>
      <w:r>
        <w:t>Generally not life-threatening</w:t>
      </w:r>
    </w:p>
    <w:p>
      <w:r>
        <w:t>Can be life-threatening</w:t>
      </w:r>
    </w:p>
    <w:p>
      <w:r>
        <w:t>Threat</w:t>
        <w:br/>
        <w:t>Generally not life-threatening</w:t>
        <w:br/>
        <w:t>Can be life-threatening</w:t>
      </w:r>
    </w:p>
    <w:p>
      <w:r>
        <w:t>Nature</w:t>
        <w:br/>
        <w:t>Non-cancerous</w:t>
        <w:br/>
        <w:t>Cancerous</w:t>
        <w:br/>
        <w:br/>
        <w:br/>
        <w:t>Invasion</w:t>
        <w:br/>
        <w:t>Non-invasive</w:t>
        <w:br/>
        <w:t>Invasive</w:t>
        <w:br/>
        <w:br/>
        <w:br/>
        <w:t>Metastasis</w:t>
        <w:br/>
        <w:t>Does not metastasize</w:t>
        <w:br/>
        <w:t>Can metastasize</w:t>
        <w:br/>
        <w:br/>
        <w:br/>
        <w:t>Growth</w:t>
        <w:br/>
        <w:t>Slow</w:t>
        <w:br/>
        <w:t>Often rapid</w:t>
        <w:br/>
        <w:br/>
        <w:br/>
        <w:t>Borders</w:t>
        <w:br/>
        <w:t>Well-defined</w:t>
        <w:br/>
        <w:t>Irregular/Poorly defined</w:t>
        <w:br/>
        <w:br/>
        <w:br/>
        <w:t>Recurrence</w:t>
        <w:br/>
        <w:t>Rare after removal</w:t>
        <w:br/>
        <w:t>Common after treatment</w:t>
        <w:br/>
        <w:br/>
        <w:br/>
        <w:t>Threat</w:t>
        <w:br/>
        <w:t>Generally not life-threatening</w:t>
        <w:br/>
        <w:t>Can be life-threatening</w:t>
      </w:r>
    </w:p>
    <w:p>
      <w:r>
        <w:t>Feature</w:t>
        <w:br/>
        <w:t>Benign Tumor</w:t>
        <w:br/>
        <w:t>Malignant Tumor (Cancer)</w:t>
        <w:br/>
        <w:br/>
        <w:br/>
        <w:br/>
        <w:br/>
        <w:t>Nature</w:t>
        <w:br/>
        <w:t>Non-cancerous</w:t>
        <w:br/>
        <w:t>Cancerous</w:t>
        <w:br/>
        <w:br/>
        <w:br/>
        <w:t>Invasion</w:t>
        <w:br/>
        <w:t>Non-invasive</w:t>
        <w:br/>
        <w:t>Invasive</w:t>
        <w:br/>
        <w:br/>
        <w:br/>
        <w:t>Metastasis</w:t>
        <w:br/>
        <w:t>Does not metastasize</w:t>
        <w:br/>
        <w:t>Can metastasize</w:t>
        <w:br/>
        <w:br/>
        <w:br/>
        <w:t>Growth</w:t>
        <w:br/>
        <w:t>Slow</w:t>
        <w:br/>
        <w:t>Often rapid</w:t>
        <w:br/>
        <w:br/>
        <w:br/>
        <w:t>Borders</w:t>
        <w:br/>
        <w:t>Well-defined</w:t>
        <w:br/>
        <w:t>Irregular/Poorly defined</w:t>
        <w:br/>
        <w:br/>
        <w:br/>
        <w:t>Recurrence</w:t>
        <w:br/>
        <w:t>Rare after removal</w:t>
        <w:br/>
        <w:t>Common after treatment</w:t>
        <w:br/>
        <w:br/>
        <w:br/>
        <w:t>Threat</w:t>
        <w:br/>
        <w:t>Generally not life-threatening</w:t>
        <w:br/>
        <w:t>Can be life-threatening</w:t>
      </w:r>
    </w:p>
    <w:p>
      <w:r>
        <w:t>It is important to note that while this provides a general overview, the specific characteristics and behavior of a tumor depend on its type, location, and the individual's overall health. Diagnosis and treatment should always be managed by qualified medical professionals.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